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john@gmail.com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Jane Smith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jane.smith@example.com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lice Johnson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lice.johnson@example.com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Bob Brown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bob.brown@example.com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harlie Clark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harlie.clark@example.com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vRZ69qAZIotZads5bZLo8zq5Xg==">CgMxLjA4AHIhMUk3R0Z6eGVVSVExNXpuekhReU40ZTlIdnh3OUdBTDZ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