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ohn@gmail.co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Jane Smith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ane.smith@example.com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ice Johns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ice.johnson@example.co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ob Brow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ob.brown@example.com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arlie Cla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arlie.clark@example.co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vRZ69qAZIotZads5bZLo8zq5Xg==">CgMxLjA4AHIhMUk3R0Z6eGVVSVExNXpuekhReU40ZTlIdnh3OUdBTD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